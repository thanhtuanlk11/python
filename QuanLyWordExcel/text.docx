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Giấy mời họp phụ huynh</w:t>
      </w:r>
    </w:p>
    <w:p>
      <w:r>
        <w:t xml:space="preserve">Học sinh: </w:t>
      </w:r>
      <w:r>
        <w:rPr>
          <w:b/>
        </w:rPr>
        <w:t>Nam</w:t>
      </w:r>
      <w:r>
        <w:t xml:space="preserve"> - Lớp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